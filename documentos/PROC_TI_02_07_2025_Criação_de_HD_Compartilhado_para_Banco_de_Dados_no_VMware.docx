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76979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7697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gridSpan w:val="2"/>
          </w:tcPr>
          <w:p>
            <w:r>
              <w:t>Este procedimento descreve como criar um disco rígido compartilhado para um banco de dados em um ambiente VMware.</w:t>
            </w:r>
          </w:p>
        </w:tc>
        <w:tc>
          <w:tcPr>
            <w:tcW w:type="dxa" w:w="2160"/>
          </w:tcPr>
          <w:p>
            <w:r>
              <w:rPr>
                <w:b/>
              </w:rPr>
              <w:t xml:space="preserve">Código: </w:t>
            </w:r>
            <w:r/>
          </w:p>
        </w:tc>
      </w:tr>
      <w:tr>
        <w:tc>
          <w:tcPr>
            <w:tcW w:type="dxa" w:w="8640"/>
            <w:gridSpan w:val="4"/>
          </w:tcPr>
          <w:p>
            <w:r>
              <w:rPr>
                <w:b/>
              </w:rPr>
              <w:t xml:space="preserve">Título: </w:t>
            </w:r>
            <w:r>
              <w:t>Criação de HD Compartilhado para Banco de Dados no VMware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 xml:space="preserve">Versão: </w:t>
            </w:r>
            <w:r>
              <w:t>1.0</w:t>
            </w:r>
          </w:p>
        </w:tc>
        <w:tc>
          <w:tcPr>
            <w:tcW w:type="dxa" w:w="2160"/>
          </w:tcPr>
          <w:p>
            <w:r>
              <w:rPr>
                <w:b/>
              </w:rPr>
              <w:t xml:space="preserve">Emitentes: </w:t>
            </w:r>
            <w:r>
              <w:t>Pablo</w:t>
            </w:r>
          </w:p>
        </w:tc>
        <w:tc>
          <w:tcPr>
            <w:tcW w:type="dxa" w:w="2160"/>
          </w:tcPr>
          <w:p>
            <w:r>
              <w:rPr>
                <w:b/>
              </w:rPr>
              <w:t xml:space="preserve">Aprovador: </w:t>
            </w:r>
            <w:r/>
          </w:p>
        </w:tc>
        <w:tc>
          <w:tcPr>
            <w:tcW w:type="dxa" w:w="2160"/>
          </w:tcPr>
          <w:p>
            <w:r>
              <w:rPr>
                <w:b/>
              </w:rPr>
              <w:t xml:space="preserve">Data: </w:t>
            </w:r>
            <w:r>
              <w:t>02/07/2025</w:t>
            </w:r>
          </w:p>
        </w:tc>
      </w:tr>
    </w:tbl>
    <w:p/>
    <w:p>
      <w:pPr>
        <w:pStyle w:val="Heading2"/>
      </w:pPr>
      <w:r>
        <w:rPr>
          <w:color w:val="000000"/>
        </w:rPr>
        <w:t>1. Objetivo</w:t>
      </w:r>
    </w:p>
    <w:p>
      <w:r>
        <w:t>O objetivo deste procedimento é fornecer um guia passo a passo para a criação de um disco rígido compartilhado para um banco de dados em um ambiente VMware.</w:t>
      </w:r>
    </w:p>
    <w:p>
      <w:pPr>
        <w:pStyle w:val="Heading2"/>
      </w:pPr>
      <w:r>
        <w:rPr>
          <w:color w:val="000000"/>
        </w:rPr>
        <w:t>2. Referencias e Definicoes</w:t>
      </w:r>
    </w:p>
    <w:p>
      <w:r>
        <w:t>Nenhuma referência necessária.</w:t>
      </w:r>
    </w:p>
    <w:p>
      <w:pPr>
        <w:pStyle w:val="Heading2"/>
      </w:pPr>
      <w:r>
        <w:rPr>
          <w:color w:val="000000"/>
        </w:rPr>
        <w:t>3. Responsabilidades</w:t>
      </w:r>
    </w:p>
    <w:p>
      <w:r>
        <w:t>Os administradores de sistema são responsáveis por seguir este procedimento para garantir a criação correta do HD compartilhado.</w:t>
      </w:r>
    </w:p>
    <w:p>
      <w:pPr>
        <w:pStyle w:val="Heading2"/>
      </w:pPr>
      <w:r>
        <w:rPr>
          <w:color w:val="000000"/>
        </w:rPr>
        <w:t>4. Procedimentos</w:t>
      </w:r>
    </w:p>
    <w:p>
      <w:r>
        <w:t>Acesse o VMware através do link: https://vcenterdc01.tcrg.wilson.sons/ui/app/folder;nav=h/urn:vmomi:Folder:group-d1:aa890751-bcf0-44b5-8668-8fcad3df1e13/summary.</w:t>
      </w:r>
    </w:p>
    <w:p>
      <w:r>
        <w:t>Utilize as credenciais disponíveis na planilha de senhas da infraestrutura.</w:t>
      </w:r>
    </w:p>
    <w:p>
      <w:r>
        <w:t>Selecione o servidor WSTCRGVMBDPRD02.</w:t>
      </w:r>
    </w:p>
    <w:p>
      <w:r>
        <w:t>Clique em 'Edit Settings'.</w:t>
      </w:r>
    </w:p>
    <w:p>
      <w:r>
        <w:t>Clique em 'ADD NEW DEVICE' e selecione 'Hard Disk'.</w:t>
      </w:r>
    </w:p>
    <w:p>
      <w:r>
        <w:drawing>
          <wp:inline xmlns:a="http://schemas.openxmlformats.org/drawingml/2006/main" xmlns:pic="http://schemas.openxmlformats.org/drawingml/2006/picture">
            <wp:extent cx="5029200" cy="4610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6101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1</w:t>
      </w:r>
    </w:p>
    <w:p>
      <w:r>
        <w:t>Configure o disco conforme a imagem abaixo e anote o nome do Disk File, sendo o final o mais importante (exemplo: 31.vmdk).</w:t>
      </w:r>
    </w:p>
    <w:p>
      <w:r>
        <w:drawing>
          <wp:inline xmlns:a="http://schemas.openxmlformats.org/drawingml/2006/main" xmlns:pic="http://schemas.openxmlformats.org/drawingml/2006/picture">
            <wp:extent cx="5029200" cy="259133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9133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2</w:t>
      </w:r>
    </w:p>
    <w:p>
      <w:r>
        <w:t>Para os servidores WSTCRGVMBDPRD01 e WSTCRGVMBDPRD03, crie um HD existente.</w:t>
      </w:r>
    </w:p>
    <w:p>
      <w:r>
        <w:t>Selecione o HD que foi criado anteriormente, indo em 'Edit Settings' e clicando em 'ADD NEW DEVICE' e depois em 'Existing Hard Disk'.</w:t>
      </w:r>
    </w:p>
    <w:p>
      <w:r>
        <w:t>Abra o 'select Vxrail-Virtual-SAN'.</w:t>
      </w:r>
    </w:p>
    <w:p>
      <w:r>
        <w:t>Procure pelo servidor WSTCRGVMBDPRD02 e localize o nome anotado (31.vmdk).</w:t>
      </w:r>
    </w:p>
    <w:p>
      <w:r>
        <w:drawing>
          <wp:inline xmlns:a="http://schemas.openxmlformats.org/drawingml/2006/main" xmlns:pic="http://schemas.openxmlformats.org/drawingml/2006/picture">
            <wp:extent cx="5029200" cy="470436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70436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3</w:t>
      </w:r>
    </w:p>
    <w:p>
      <w:r>
        <w:t>Repita as mesmas configurações que foram feitas no disco criado no WSTCRGVMBDPRD02.</w:t>
      </w:r>
    </w:p>
    <w:p>
      <w:pPr>
        <w:pStyle w:val="Heading2"/>
      </w:pPr>
      <w:r>
        <w:rPr>
          <w:color w:val="000000"/>
        </w:rPr>
        <w:t>5. Registros</w:t>
      </w:r>
    </w:p>
    <w:p>
      <w:r>
        <w:t>Não aplicável a este procedimento.</w:t>
      </w:r>
    </w:p>
    <w:p>
      <w:pPr>
        <w:pStyle w:val="Heading2"/>
      </w:pPr>
      <w:r>
        <w:rPr>
          <w:color w:val="000000"/>
        </w:rPr>
        <w:t>6. Anexos</w:t>
      </w:r>
    </w:p>
    <w:p>
      <w:r>
        <w:t>Não aplicável a este procedimento.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