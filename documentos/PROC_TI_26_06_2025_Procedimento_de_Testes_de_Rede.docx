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Descrição do procedimento de realização de testes de rede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Procedimento de Testes de Rede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>
              <w:t>Pablo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26/06/2025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Este documento visa estabelecer um procedimento padrão para a realização de testes de rede, garantindo a eficiência e a eficácia na identificação de problemas e na avaliação do desempenho da rede.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Não aplicável a este procedimento.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É responsabilidade da equipe técnica de TI executar os testes de rede conforme descrito neste documento, assegurando que todos os passos sejam seguidos rigorosamente.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1. Preparar o ambiente de teste, garantindo que todos os dispositivos necessários estejam corretamente configurados e operacionais.</w:t>
        <w:br/>
        <w:t>2. Definir os parâmetros de teste, incluindo os critérios de sucesso e os limites aceitáveis para o desempenho da rede.</w:t>
        <w:br/>
        <w:t>3. Executar os testes de rede, utilizando as ferramentas e metodologias apropriadas para avaliar a conectividade, a latência, a perda de pacotes, entre outros aspectos relevantes.</w:t>
        <w:br/>
        <w:t>4. Documentar os resultados dos testes, incluindo quaisquer desvios dos parâmetros esperados e as possíveis causas para tais desvios.</w:t>
        <w:br/>
        <w:t>5. Analisar os resultados dos testes para identificar áreas que necessitam de melhorias ou ajustes na configuração da rede.</w:t>
        <w:br/>
        <w:t>6. Implementar as ações corretivas recomendadas e repetir os testes, se necessário, para confirmar que os problemas foram resolvidos.</w:t>
      </w:r>
    </w:p>
    <w:p>
      <w:pPr>
        <w:pStyle w:val="Heading2"/>
      </w:pPr>
      <w:r>
        <w:rPr>
          <w:color w:val="000000"/>
        </w:rPr>
        <w:t>5. Registros</w:t>
      </w:r>
    </w:p>
    <w:p>
      <w:r>
        <w:t>Todos os resultados dos testes de rede devem ser documentados e arquivados para referência futura. Isso inclui a data dos testes, os parâmetros utilizados, os resultados obtidos e quaisquer ações corretivas tomadas.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aplicável a este procedimento.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